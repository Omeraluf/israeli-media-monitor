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Israeli Media Monitor — Latest Questions (Summary)</w:t>
      </w:r>
    </w:p>
    <w:p>
      <w:r>
        <w:rPr>
          <w:i/>
        </w:rPr>
        <w:t>Generated: 2025-08-28 16:41</w:t>
      </w:r>
    </w:p>
    <w:p>
      <w:pPr>
        <w:pStyle w:val="Heading2"/>
      </w:pPr>
      <w:r>
        <w:t>Normalization</w:t>
      </w:r>
    </w:p>
    <w:p>
      <w:pPr>
        <w:pStyle w:val="ListBullet"/>
      </w:pPr>
      <w:r>
        <w:t>What do you mean by “normalized versions” of title + summary?</w:t>
      </w:r>
    </w:p>
    <w:p>
      <w:pPr>
        <w:pStyle w:val="ListBullet"/>
      </w:pPr>
      <w:r>
        <w:t>In normalization, should I remove symbols like •, :, ", the pipe and suffix ("| N12"), the prefix "צפו:", hyphens, etc.?</w:t>
      </w:r>
    </w:p>
    <w:p>
      <w:pPr>
        <w:pStyle w:val="ListBullet"/>
      </w:pPr>
      <w:r>
        <w:t>Given my current norm_min function, should I add these extra rules—and in what order?</w:t>
      </w:r>
    </w:p>
    <w:p>
      <w:pPr>
        <w:pStyle w:val="ListBullet"/>
      </w:pPr>
      <w:r>
        <w:t>Explain what each line in the normalizer does.</w:t>
      </w:r>
    </w:p>
    <w:p>
      <w:pPr>
        <w:pStyle w:val="ListBullet"/>
      </w:pPr>
      <w:r>
        <w:t>Is there an easier way—like keeping only Hebrew letters? Pros/cons?</w:t>
      </w:r>
    </w:p>
    <w:p>
      <w:pPr>
        <w:pStyle w:val="ListBullet"/>
      </w:pPr>
      <w:r>
        <w:t>My text_for_cluster isn’t normalized—is that OK or should I normalize or normalize inside the vectorizer?</w:t>
      </w:r>
    </w:p>
    <w:p>
      <w:pPr>
        <w:pStyle w:val="Heading2"/>
      </w:pPr>
      <w:r>
        <w:t>Vectorization &amp; Stopwords</w:t>
      </w:r>
    </w:p>
    <w:p>
      <w:pPr>
        <w:pStyle w:val="ListBullet"/>
      </w:pPr>
      <w:r>
        <w:t>Is my TfidfVectorizer word-based by default?</w:t>
      </w:r>
    </w:p>
    <w:p>
      <w:pPr>
        <w:pStyle w:val="ListBullet"/>
      </w:pPr>
      <w:r>
        <w:t>How can I load Hebrew stopwords from a TXT file (analysis/utils/hebrew_stopswords_list_extended.txt) and pass them into TfidfVectorizer?</w:t>
      </w:r>
    </w:p>
    <w:p>
      <w:pPr>
        <w:pStyle w:val="ListBullet"/>
      </w:pPr>
      <w:r>
        <w:t>Should I also use a character-level TF-IDF? What’s the difference between word vs char TF-IDF and when to use each?</w:t>
      </w:r>
    </w:p>
    <w:p>
      <w:pPr>
        <w:pStyle w:val="Heading2"/>
      </w:pPr>
      <w:r>
        <w:t>Clustering Method</w:t>
      </w:r>
    </w:p>
    <w:p>
      <w:pPr>
        <w:pStyle w:val="ListBullet"/>
      </w:pPr>
      <w:r>
        <w:t>How do I start clustering from the beginning (simple, step-by-step)?</w:t>
      </w:r>
    </w:p>
    <w:p>
      <w:pPr>
        <w:pStyle w:val="ListBullet"/>
      </w:pPr>
      <w:r>
        <w:t>Can you give me a minimal one-file script for clustering (group_similar.py)?</w:t>
      </w:r>
    </w:p>
    <w:p>
      <w:pPr>
        <w:pStyle w:val="ListBullet"/>
      </w:pPr>
      <w:r>
        <w:t>In AgglomerativeClustering, should the metric be 'precomputed' when I pass a distance matrix?</w:t>
      </w:r>
    </w:p>
    <w:p>
      <w:pPr>
        <w:pStyle w:val="ListBullet"/>
      </w:pPr>
      <w:r>
        <w:t>What should the clustering represent for news articles (i.e., 'same real-world event')?</w:t>
      </w:r>
    </w:p>
    <w:p>
      <w:pPr>
        <w:pStyle w:val="ListBullet"/>
      </w:pPr>
      <w:r>
        <w:t>Provide example titles + summaries that should land in the same cluster.</w:t>
      </w:r>
    </w:p>
    <w:p>
      <w:pPr>
        <w:pStyle w:val="Heading2"/>
      </w:pPr>
      <w:r>
        <w:t>Saving &amp; Inspecting Results</w:t>
      </w:r>
    </w:p>
    <w:p>
      <w:pPr>
        <w:pStyle w:val="ListBullet"/>
      </w:pPr>
      <w:r>
        <w:t>Can I save outputs to CSV / JSON — which is better for inspection?</w:t>
      </w:r>
    </w:p>
    <w:p>
      <w:pPr>
        <w:pStyle w:val="ListBullet"/>
      </w:pPr>
      <w:r>
        <w:t>How should I examine the results to see if clustering worked (clusters_summary, articles.csv, JSONL, quick REPL checks)?</w:t>
      </w:r>
    </w:p>
    <w:p>
      <w:pPr>
        <w:pStyle w:val="ListBullet"/>
      </w:pPr>
      <w:r>
        <w:t>How to compute quick diagnostics (cross-outlet mix, top terms per big cluster) and where to run them?</w:t>
      </w:r>
    </w:p>
    <w:p>
      <w:pPr>
        <w:pStyle w:val="Heading2"/>
      </w:pPr>
      <w:r>
        <w:t>Quality &amp; Size Questions</w:t>
      </w:r>
    </w:p>
    <w:p>
      <w:pPr>
        <w:pStyle w:val="ListBullet"/>
      </w:pPr>
      <w:r>
        <w:t>Is 34 stories enough, or should I have more? A bit more or much more?</w:t>
      </w:r>
    </w:p>
    <w:p>
      <w:pPr>
        <w:pStyle w:val="ListBullet"/>
      </w:pPr>
      <w:r>
        <w:t>How many singletons are too many? What’s a healthy range?</w:t>
      </w:r>
    </w:p>
    <w:p>
      <w:pPr>
        <w:pStyle w:val="ListBullet"/>
      </w:pPr>
      <w:r>
        <w:t>What’s a good target for cross-outlet clusters (clusters with ≥2 sources; % articles in those clusters)?</w:t>
      </w:r>
    </w:p>
    <w:p>
      <w:pPr>
        <w:pStyle w:val="Heading2"/>
      </w:pPr>
      <w:r>
        <w:t>CLI &amp; Parameters</w:t>
      </w:r>
    </w:p>
    <w:p>
      <w:pPr>
        <w:pStyle w:val="ListBullet"/>
      </w:pPr>
      <w:r>
        <w:t>What is argparse.ArgumentParser exactly?</w:t>
      </w:r>
    </w:p>
    <w:p>
      <w:pPr>
        <w:pStyle w:val="ListBullet"/>
      </w:pPr>
      <w:r>
        <w:t>Is my argparse/main block OK (processed-dir, threshold, min-df, max-df, ngrams, max-articles, out-dir, save)?</w:t>
      </w:r>
    </w:p>
    <w:p>
      <w:pPr>
        <w:pStyle w:val="ListBullet"/>
      </w:pPr>
      <w:r>
        <w:t>I’ve switched to title_norm_min and summary_norm_min to build text_for_cluster — is that better than using raw title + summary?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